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index.html - Position Size Calculator</w:t>
      </w:r>
    </w:p>
    <w:p>
      <w:r>
        <w:br/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initial-scale=1" /&gt;</w:t>
        <w:br/>
        <w:t xml:space="preserve">  &lt;title&gt;Fahad's Position Size Calculator&lt;/title&gt;</w:t>
        <w:br/>
        <w:t xml:space="preserve">  &lt;style&gt;</w:t>
        <w:br/>
        <w:t xml:space="preserve">    body { font-family: Arial, sans-serif; padding: 20px; background: #f2f2f2; }</w:t>
        <w:br/>
        <w:t xml:space="preserve">    h2 { color: #333; }</w:t>
        <w:br/>
        <w:t xml:space="preserve">    input, select { padding: 8px; margin: 5px 0; width: 100%; }</w:t>
        <w:br/>
        <w:t xml:space="preserve">    button { padding: 10px; background-color: #4CAF50; color: white; border: none; cursor: pointer; width: 100%; }</w:t>
        <w:br/>
        <w:t xml:space="preserve">    button:hover { background-color: #45a049; }</w:t>
        <w:br/>
        <w:t xml:space="preserve">    .result { margin-top: 20px; font-size: 1.2em; color: #222; }</w:t>
        <w:br/>
        <w:t xml:space="preserve">  &lt;/style&gt;</w:t>
        <w:br/>
        <w:t>&lt;/head&gt;</w:t>
        <w:br/>
        <w:t>&lt;body&gt;</w:t>
        <w:br/>
        <w:t xml:space="preserve">  &lt;h2&gt;Simple Position Size Calculator (For Fahad)&lt;/h2&gt;</w:t>
        <w:br/>
        <w:br/>
        <w:t xml:space="preserve">  &lt;label&gt;Account Balance (USD):&lt;/label&gt;</w:t>
        <w:br/>
        <w:t xml:space="preserve">  &lt;input type="number" id="balance" placeholder="e.g. 103.99" /&gt;</w:t>
        <w:br/>
        <w:br/>
        <w:t xml:space="preserve">  &lt;label&gt;Risk % (of Balance):&lt;/label&gt;</w:t>
        <w:br/>
        <w:t xml:space="preserve">  &lt;input type="number" id="riskPercent" placeholder="e.g. 100" /&gt;</w:t>
        <w:br/>
        <w:br/>
        <w:t xml:space="preserve">  &lt;label&gt;Stop Loss (Pips):&lt;/label&gt;</w:t>
        <w:br/>
        <w:t xml:space="preserve">  &lt;input type="number" id="stopLoss" placeholder="e.g. 35" /&gt;</w:t>
        <w:br/>
        <w:br/>
        <w:t xml:space="preserve">  &lt;label&gt;Account Leverage:&lt;/label&gt;</w:t>
        <w:br/>
        <w:t xml:space="preserve">  &lt;input type="number" id="leverage" placeholder="e.g. 500" /&gt;</w:t>
        <w:br/>
        <w:br/>
        <w:t xml:space="preserve">  &lt;label&gt;Pair:&lt;/label&gt;</w:t>
        <w:br/>
        <w:t xml:space="preserve">  &lt;select id="pair"&gt;</w:t>
        <w:br/>
        <w:t xml:space="preserve">    &lt;option value="GBPUSD"&gt;GBPUSD&lt;/option&gt;</w:t>
        <w:br/>
        <w:t xml:space="preserve">    &lt;option value="GBPCAD" selected&gt;GBPCAD&lt;/option&gt;</w:t>
        <w:br/>
        <w:t xml:space="preserve">    &lt;option value="EURUSD"&gt;EURUSD&lt;/option&gt;</w:t>
        <w:br/>
        <w:t xml:space="preserve">    &lt;option value="USDJPY"&gt;USDJPY&lt;/option&gt;</w:t>
        <w:br/>
        <w:t xml:space="preserve">  &lt;/select&gt;</w:t>
        <w:br/>
        <w:br/>
        <w:t xml:space="preserve">  &lt;button onclick="calculateLotSize()"&gt;Calculate Lot Size&lt;/button&gt;</w:t>
        <w:br/>
        <w:br/>
        <w:t xml:space="preserve">  &lt;div class="result" id="result"&gt;&lt;/div&gt;</w:t>
        <w:br/>
        <w:br/>
        <w:t xml:space="preserve">  &lt;script&gt;</w:t>
        <w:br/>
        <w:t xml:space="preserve">    function calculateLotSize() {</w:t>
        <w:br/>
        <w:t xml:space="preserve">      const balance = parseFloat(document.getElementById('balance').value);</w:t>
        <w:br/>
        <w:t xml:space="preserve">      const riskPercent = parseFloat(document.getElementById('riskPercent').value);</w:t>
        <w:br/>
        <w:t xml:space="preserve">      const stopLoss = parseFloat(document.getElementById('stopLoss').value);</w:t>
        <w:br/>
        <w:t xml:space="preserve">      const leverage = parseFloat(document.getElementById('leverage').value);</w:t>
        <w:br/>
        <w:t xml:space="preserve">      const pair = document.getElementById('pair').value;</w:t>
        <w:br/>
        <w:br/>
        <w:t xml:space="preserve">      if (!balance || !riskPercent || !stopLoss || !leverage) {</w:t>
        <w:br/>
        <w:t xml:space="preserve">        document.getElementById('result').innerText = 'Please fill all fields properly.';</w:t>
        <w:br/>
        <w:t xml:space="preserve">        return;</w:t>
        <w:br/>
        <w:t xml:space="preserve">      }</w:t>
        <w:br/>
        <w:br/>
        <w:t xml:space="preserve">      const pipValue = pair.includes('JPY') ? 0.01 : 0.0001;</w:t>
        <w:br/>
        <w:t xml:space="preserve">      const riskAmount = (riskPercent / 100) * balance;</w:t>
        <w:br/>
        <w:t xml:space="preserve">      const lotSize = (riskAmount / (stopLoss * pipValue * 100000));</w:t>
        <w:br/>
        <w:br/>
        <w:t xml:space="preserve">      document.getElementById('result').innerText =</w:t>
        <w:br/>
        <w:t xml:space="preserve">        `Safe Lot Size: ${lotSize.toFixed(2)} lots (for ${pair})`;</w:t>
        <w:br/>
        <w:t xml:space="preserve">    }</w:t>
        <w:br/>
        <w:t xml:space="preserve">  &lt;/script&gt;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